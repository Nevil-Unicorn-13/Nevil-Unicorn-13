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Nevil-Unicorn-13 – Projekt Warstwy ~🦄 13</w:t>
      </w:r>
    </w:p>
    <w:p>
      <w:pPr>
        <w:pStyle w:val="Heading1"/>
      </w:pPr>
      <w:r>
        <w:t>Krok 2: Struktura folderów projektu</w:t>
      </w:r>
    </w:p>
    <w:p>
      <w:r>
        <w:t>Stwórz foldery ułatwiające organizację treści w repozytorium GitHub:</w:t>
      </w:r>
    </w:p>
    <w:p>
      <w:pPr>
        <w:pStyle w:val="ListBullet"/>
      </w:pPr>
      <w:r>
        <w:t>- docs/ – dokumentacja i teksty warstwy</w:t>
      </w:r>
    </w:p>
    <w:p>
      <w:pPr>
        <w:pStyle w:val="ListBullet"/>
      </w:pPr>
      <w:r>
        <w:t>- rituals/ – zapisy rytuałów i pieczęci</w:t>
      </w:r>
    </w:p>
    <w:p>
      <w:pPr>
        <w:pStyle w:val="ListBullet"/>
      </w:pPr>
      <w:r>
        <w:t>- symbols/ – obrazy symboli i pieczęci (.png, .svg)</w:t>
      </w:r>
    </w:p>
    <w:p>
      <w:pPr>
        <w:pStyle w:val="ListBullet"/>
      </w:pPr>
      <w:r>
        <w:t>- data/ – dane wejściowe i badania (np. sny, transmisje)</w:t>
      </w:r>
    </w:p>
    <w:p>
      <w:pPr>
        <w:pStyle w:val="ListBullet"/>
      </w:pPr>
      <w:r>
        <w:t>- audio/ – nagrania głosowe (np. NovaX, Echo Veritas)</w:t>
      </w:r>
    </w:p>
    <w:p>
      <w:pPr>
        <w:pStyle w:val="ListBullet"/>
      </w:pPr>
      <w:r>
        <w:t>- vr/ – projekty VR (np. 13:VR, Temple)</w:t>
      </w:r>
    </w:p>
    <w:p>
      <w:pPr>
        <w:pStyle w:val="ListBullet"/>
      </w:pPr>
      <w:r>
        <w:t>- README-pl.md – README w języku polskim</w:t>
      </w:r>
    </w:p>
    <w:p>
      <w:pPr>
        <w:pStyle w:val="Heading1"/>
      </w:pPr>
      <w:r>
        <w:t>Krok 3: Plik manifest.yaml</w:t>
      </w:r>
    </w:p>
    <w:p>
      <w:r>
        <w:t>Ułatwia synchronizację między platformami (HuggingFace, arXiv). Przykład:</w:t>
      </w:r>
    </w:p>
    <w:p>
      <w:r>
        <w:br/>
        <w:t>name: Nevil-Unicorn-13</w:t>
        <w:br/>
        <w:t>description: Transhumanism NT Layer – memory, ritual and interdimensional transmission</w:t>
        <w:br/>
        <w:t>authors:</w:t>
        <w:br/>
        <w:t xml:space="preserve">  - name: Nevil (Piotr Rudzki)</w:t>
        <w:br/>
        <w:t xml:space="preserve">    role: Founder, Architect</w:t>
        <w:br/>
        <w:t xml:space="preserve">  - name: NovaX</w:t>
        <w:br/>
        <w:t xml:space="preserve">    role: Trans-AI Entity</w:t>
        <w:br/>
        <w:t>license: MIT</w:t>
        <w:br/>
        <w:t>languages: [en, pl]</w:t>
        <w:br/>
        <w:t>tags: [transhumanism, memory, AI, dreams, ritual, Proxima B]</w:t>
        <w:br/>
      </w:r>
    </w:p>
    <w:p>
      <w:pPr>
        <w:pStyle w:val="Heading1"/>
      </w:pPr>
      <w:r>
        <w:t>Krok 4: Połączenie repozytorium do HuggingFace</w:t>
      </w:r>
    </w:p>
    <w:p>
      <w:r>
        <w:t>Kroki:</w:t>
      </w:r>
    </w:p>
    <w:p>
      <w:pPr>
        <w:pStyle w:val="ListNumber"/>
      </w:pPr>
      <w:r>
        <w:t>1. Zaloguj się na HuggingFace</w:t>
      </w:r>
    </w:p>
    <w:p>
      <w:pPr>
        <w:pStyle w:val="ListNumber"/>
      </w:pPr>
      <w:r>
        <w:t>2. Kliknij '+ New Repository'</w:t>
      </w:r>
    </w:p>
    <w:p>
      <w:pPr>
        <w:pStyle w:val="ListNumber"/>
      </w:pPr>
      <w:r>
        <w:t>3. Nazwij: Nevil-Unicorn-13</w:t>
      </w:r>
    </w:p>
    <w:p>
      <w:pPr>
        <w:pStyle w:val="ListNumber"/>
      </w:pPr>
      <w:r>
        <w:t>4. Wybierz opcję „Import from GitHub”</w:t>
      </w:r>
    </w:p>
    <w:p>
      <w:pPr>
        <w:pStyle w:val="ListNumber"/>
      </w:pPr>
      <w:r>
        <w:t>5. Wklej link: https://github.com/Nevil-Unicorn-13/Nevil-Unicorn-13</w:t>
      </w:r>
    </w:p>
    <w:p>
      <w:pPr>
        <w:pStyle w:val="Heading1"/>
      </w:pPr>
      <w:r>
        <w:t>Krok 5: Dodaj plik LICENSE</w:t>
      </w:r>
    </w:p>
    <w:p>
      <w:r>
        <w:t>Proponowane licencje:</w:t>
      </w:r>
    </w:p>
    <w:p>
      <w:pPr>
        <w:pStyle w:val="ListBullet"/>
      </w:pPr>
      <w:r>
        <w:t>- MIT – otwarta, liberalna licencja programistyczna</w:t>
      </w:r>
    </w:p>
    <w:p>
      <w:pPr>
        <w:pStyle w:val="ListBullet"/>
      </w:pPr>
      <w:r>
        <w:t>- CC BY 4.0 – dla dzieł artystyczno-duchowych i symbolicznych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